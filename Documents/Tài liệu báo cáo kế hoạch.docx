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0ECD" w14:textId="77777777" w:rsidR="006B4A92" w:rsidRPr="00A70215" w:rsidRDefault="006B4A92" w:rsidP="006B4A92">
      <w:pPr>
        <w:pStyle w:val="ThnVnban"/>
        <w:rPr>
          <w:color w:val="000000" w:themeColor="text1"/>
        </w:rPr>
      </w:pPr>
      <w:r w:rsidRPr="00A70215">
        <w:rPr>
          <w:b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3546014" wp14:editId="2DF11EAA">
                <wp:simplePos x="0" y="0"/>
                <wp:positionH relativeFrom="page">
                  <wp:posOffset>1079500</wp:posOffset>
                </wp:positionH>
                <wp:positionV relativeFrom="page">
                  <wp:posOffset>711200</wp:posOffset>
                </wp:positionV>
                <wp:extent cx="5816600" cy="8953500"/>
                <wp:effectExtent l="0" t="0" r="1270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6600" cy="8953500"/>
                          <a:chOff x="0" y="0"/>
                          <a:chExt cx="5756910" cy="92710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56910" cy="92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910" h="9271000">
                                <a:moveTo>
                                  <a:pt x="0" y="3175"/>
                                </a:moveTo>
                                <a:lnTo>
                                  <a:pt x="5756910" y="3175"/>
                                </a:lnTo>
                              </a:path>
                              <a:path w="5756910" h="9271000">
                                <a:moveTo>
                                  <a:pt x="12700" y="15875"/>
                                </a:moveTo>
                                <a:lnTo>
                                  <a:pt x="5744210" y="15875"/>
                                </a:lnTo>
                              </a:path>
                              <a:path w="5756910" h="9271000">
                                <a:moveTo>
                                  <a:pt x="12700" y="9255123"/>
                                </a:moveTo>
                                <a:lnTo>
                                  <a:pt x="5744210" y="9255123"/>
                                </a:lnTo>
                              </a:path>
                              <a:path w="5756910" h="9271000">
                                <a:moveTo>
                                  <a:pt x="0" y="9267823"/>
                                </a:moveTo>
                                <a:lnTo>
                                  <a:pt x="5756910" y="9267823"/>
                                </a:lnTo>
                              </a:path>
                              <a:path w="5756910" h="9271000">
                                <a:moveTo>
                                  <a:pt x="15875" y="12700"/>
                                </a:moveTo>
                                <a:lnTo>
                                  <a:pt x="15875" y="9258298"/>
                                </a:lnTo>
                              </a:path>
                              <a:path w="5756910" h="9271000">
                                <a:moveTo>
                                  <a:pt x="3175" y="0"/>
                                </a:moveTo>
                                <a:lnTo>
                                  <a:pt x="3175" y="9270998"/>
                                </a:lnTo>
                              </a:path>
                              <a:path w="5756910" h="9271000">
                                <a:moveTo>
                                  <a:pt x="5753735" y="0"/>
                                </a:moveTo>
                                <a:lnTo>
                                  <a:pt x="5753735" y="9270998"/>
                                </a:lnTo>
                              </a:path>
                              <a:path w="5756910" h="9271000">
                                <a:moveTo>
                                  <a:pt x="5741035" y="12700"/>
                                </a:moveTo>
                                <a:lnTo>
                                  <a:pt x="5741035" y="925829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14" y="1259795"/>
                            <a:ext cx="3855719" cy="2640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D8ADF" id="Group 4" o:spid="_x0000_s1026" style="position:absolute;margin-left:85pt;margin-top:56pt;width:458pt;height:705pt;z-index:-251657216;mso-wrap-distance-left:0;mso-wrap-distance-right:0;mso-position-horizontal-relative:page;mso-position-vertical-relative:page;mso-width-relative:margin;mso-height-relative:margin" coordsize="57569,92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">
                <v:shape id="Graphic 5" o:spid="_x0000_s1027" style="position:absolute;width:57569;height:92710;visibility:visible;mso-wrap-style:square;v-text-anchor:top" coordsize="5756910,92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" path="m,3175r5756910,em12700,15875r5731510,em12700,9255123r5731510,em,9267823r5756910,em15875,12700r,9245598em3175,r,9270998em5753735,r,9270998em5741035,12700r,9245598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9963;top:12597;width:38557;height:26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1A97D02" w14:textId="77777777" w:rsidR="006B4A92" w:rsidRPr="00A70215" w:rsidRDefault="006B4A92" w:rsidP="006B4A92">
      <w:pPr>
        <w:spacing w:before="67" w:line="312" w:lineRule="auto"/>
        <w:ind w:left="2160" w:right="1776" w:firstLine="108"/>
        <w:jc w:val="center"/>
        <w:rPr>
          <w:rFonts w:cs="Times New Roman"/>
          <w:color w:val="000000" w:themeColor="text1"/>
          <w:sz w:val="28"/>
          <w:szCs w:val="28"/>
          <w:lang w:val="vi-VN"/>
        </w:rPr>
      </w:pPr>
      <w:r w:rsidRPr="00DA5A8D">
        <w:rPr>
          <w:rFonts w:cs="Times New Roman"/>
          <w:b/>
          <w:color w:val="000000" w:themeColor="text1"/>
          <w:sz w:val="28"/>
          <w:szCs w:val="28"/>
          <w:lang w:val="vi"/>
        </w:rPr>
        <w:t>ĐẠI</w:t>
      </w:r>
      <w:r w:rsidRPr="00DA5A8D">
        <w:rPr>
          <w:rFonts w:cs="Times New Roman"/>
          <w:color w:val="000000" w:themeColor="text1"/>
          <w:spacing w:val="-14"/>
          <w:sz w:val="28"/>
          <w:szCs w:val="28"/>
          <w:lang w:val="vi"/>
        </w:rPr>
        <w:t xml:space="preserve"> </w:t>
      </w:r>
      <w:r w:rsidRPr="00DA5A8D">
        <w:rPr>
          <w:rFonts w:cs="Times New Roman"/>
          <w:b/>
          <w:color w:val="000000" w:themeColor="text1"/>
          <w:sz w:val="28"/>
          <w:szCs w:val="28"/>
          <w:lang w:val="vi"/>
        </w:rPr>
        <w:t>HỌC</w:t>
      </w:r>
      <w:r w:rsidRPr="00DA5A8D">
        <w:rPr>
          <w:rFonts w:cs="Times New Roman"/>
          <w:color w:val="000000" w:themeColor="text1"/>
          <w:spacing w:val="-14"/>
          <w:sz w:val="28"/>
          <w:szCs w:val="28"/>
          <w:lang w:val="vi"/>
        </w:rPr>
        <w:t xml:space="preserve"> </w:t>
      </w:r>
      <w:r w:rsidRPr="00DA5A8D">
        <w:rPr>
          <w:rFonts w:cs="Times New Roman"/>
          <w:b/>
          <w:color w:val="000000" w:themeColor="text1"/>
          <w:sz w:val="28"/>
          <w:szCs w:val="28"/>
          <w:lang w:val="vi"/>
        </w:rPr>
        <w:t>PHENIKAA</w:t>
      </w:r>
    </w:p>
    <w:p w14:paraId="2E2D617C" w14:textId="77777777" w:rsidR="006B4A92" w:rsidRDefault="006B4A92" w:rsidP="006B4A92">
      <w:pPr>
        <w:spacing w:before="67" w:line="312" w:lineRule="auto"/>
        <w:ind w:left="1440" w:right="1139" w:firstLine="108"/>
        <w:jc w:val="center"/>
        <w:rPr>
          <w:rFonts w:cs="Times New Roman"/>
          <w:b/>
          <w:color w:val="000000" w:themeColor="text1"/>
          <w:sz w:val="28"/>
          <w:szCs w:val="28"/>
          <w:u w:val="single"/>
          <w:lang w:val="vi-VN"/>
        </w:rPr>
      </w:pPr>
      <w:r w:rsidRPr="00DA5A8D">
        <w:rPr>
          <w:rFonts w:cs="Times New Roman"/>
          <w:b/>
          <w:color w:val="000000" w:themeColor="text1"/>
          <w:sz w:val="28"/>
          <w:szCs w:val="28"/>
          <w:u w:val="single"/>
          <w:lang w:val="vi"/>
        </w:rPr>
        <w:t>TRƯỜNG</w:t>
      </w:r>
      <w:r w:rsidRPr="00A70215">
        <w:rPr>
          <w:rFonts w:cs="Times New Roman"/>
          <w:b/>
          <w:color w:val="000000" w:themeColor="text1"/>
          <w:sz w:val="28"/>
          <w:szCs w:val="28"/>
          <w:u w:val="single"/>
          <w:lang w:val="vi-VN"/>
        </w:rPr>
        <w:t xml:space="preserve"> CÔNG NGỆ THÔNG TIN</w:t>
      </w:r>
    </w:p>
    <w:p w14:paraId="1B16A485" w14:textId="77777777" w:rsidR="006B4A92" w:rsidRPr="00A70215" w:rsidRDefault="006B4A92" w:rsidP="006B4A92">
      <w:pPr>
        <w:spacing w:before="67" w:line="312" w:lineRule="auto"/>
        <w:ind w:left="1440" w:right="1139" w:firstLine="108"/>
        <w:jc w:val="center"/>
        <w:rPr>
          <w:rFonts w:cs="Times New Roman"/>
          <w:b/>
          <w:color w:val="000000" w:themeColor="text1"/>
          <w:sz w:val="28"/>
          <w:szCs w:val="28"/>
          <w:u w:val="single"/>
          <w:lang w:val="vi-VN"/>
        </w:rPr>
      </w:pPr>
    </w:p>
    <w:p w14:paraId="1E01AEE3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419EEFF7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0968A4BC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0E847726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0ADB9EC9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26673E6B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61D24797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5B1158F3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438E4E19" w14:textId="77777777" w:rsidR="006B4A92" w:rsidRPr="00A70215" w:rsidRDefault="006B4A92" w:rsidP="006B4A92">
      <w:pPr>
        <w:pStyle w:val="ThnVnban"/>
        <w:jc w:val="center"/>
        <w:rPr>
          <w:b/>
          <w:color w:val="000000" w:themeColor="text1"/>
        </w:rPr>
      </w:pPr>
    </w:p>
    <w:p w14:paraId="161D316D" w14:textId="77777777" w:rsidR="006B4A92" w:rsidRPr="006B4A92" w:rsidRDefault="006B4A92" w:rsidP="006B4A92">
      <w:pPr>
        <w:pStyle w:val="ThnVnban"/>
        <w:spacing w:before="295"/>
        <w:rPr>
          <w:b/>
          <w:color w:val="000000" w:themeColor="text1"/>
          <w:lang w:val="vi-VN"/>
        </w:rPr>
      </w:pPr>
    </w:p>
    <w:p w14:paraId="78FDDE9D" w14:textId="623D7BE3" w:rsidR="006B4A92" w:rsidRPr="00A70215" w:rsidRDefault="008318EA" w:rsidP="008318EA">
      <w:pPr>
        <w:spacing w:line="240" w:lineRule="auto"/>
        <w:ind w:left="2880" w:right="-137"/>
        <w:rPr>
          <w:rFonts w:cs="Times New Roman"/>
          <w:b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color w:val="000000" w:themeColor="text1"/>
          <w:sz w:val="28"/>
          <w:szCs w:val="28"/>
          <w:lang w:val="vi"/>
        </w:rPr>
        <w:t xml:space="preserve">      </w:t>
      </w:r>
      <w:r w:rsidR="006B4A92" w:rsidRPr="00DA5A8D">
        <w:rPr>
          <w:rFonts w:cs="Times New Roman"/>
          <w:b/>
          <w:color w:val="000000" w:themeColor="text1"/>
          <w:sz w:val="28"/>
          <w:szCs w:val="28"/>
          <w:lang w:val="vi"/>
        </w:rPr>
        <w:t xml:space="preserve">TÀI LIỆU </w:t>
      </w:r>
      <w:r w:rsidR="006B4A92">
        <w:rPr>
          <w:rFonts w:cs="Times New Roman"/>
          <w:b/>
          <w:color w:val="000000" w:themeColor="text1"/>
          <w:sz w:val="28"/>
          <w:szCs w:val="28"/>
          <w:lang w:val="vi"/>
        </w:rPr>
        <w:t>KẾ HOẠCH</w:t>
      </w:r>
    </w:p>
    <w:p w14:paraId="3E5219D5" w14:textId="73F6C7CA" w:rsidR="006B4A92" w:rsidRPr="00A70215" w:rsidRDefault="008318EA" w:rsidP="008318EA">
      <w:pPr>
        <w:spacing w:line="240" w:lineRule="auto"/>
        <w:ind w:right="1056"/>
        <w:rPr>
          <w:rFonts w:cs="Times New Roman"/>
          <w:b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color w:val="000000" w:themeColor="text1"/>
          <w:sz w:val="28"/>
          <w:szCs w:val="28"/>
          <w:lang w:val="vi"/>
        </w:rPr>
        <w:t xml:space="preserve">                                                                    </w:t>
      </w:r>
      <w:r w:rsidR="006B4A92" w:rsidRPr="00A70215">
        <w:rPr>
          <w:rFonts w:cs="Times New Roman"/>
          <w:b/>
          <w:color w:val="000000" w:themeColor="text1"/>
          <w:sz w:val="28"/>
          <w:szCs w:val="28"/>
          <w:lang w:val="vi-VN"/>
        </w:rPr>
        <w:t>(</w:t>
      </w:r>
      <w:r w:rsidR="006B4A92" w:rsidRPr="00DA5A8D">
        <w:rPr>
          <w:rFonts w:cs="Times New Roman"/>
          <w:b/>
          <w:color w:val="000000" w:themeColor="text1"/>
          <w:sz w:val="28"/>
          <w:szCs w:val="28"/>
          <w:lang w:val="vi"/>
        </w:rPr>
        <w:t>N05</w:t>
      </w:r>
      <w:r w:rsidR="006B4A92" w:rsidRPr="00A70215">
        <w:rPr>
          <w:rFonts w:cs="Times New Roman"/>
          <w:b/>
          <w:color w:val="000000" w:themeColor="text1"/>
          <w:sz w:val="28"/>
          <w:szCs w:val="28"/>
          <w:lang w:val="vi-VN"/>
        </w:rPr>
        <w:t>)</w:t>
      </w:r>
    </w:p>
    <w:p w14:paraId="5005F916" w14:textId="6B6099BD" w:rsidR="006B4A92" w:rsidRPr="00A70215" w:rsidRDefault="008318EA" w:rsidP="008318EA">
      <w:pPr>
        <w:spacing w:line="360" w:lineRule="auto"/>
        <w:ind w:left="720" w:right="-137" w:hanging="153"/>
        <w:rPr>
          <w:rFonts w:cs="Times New Roman"/>
          <w:b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color w:val="000000" w:themeColor="text1"/>
          <w:sz w:val="28"/>
          <w:szCs w:val="28"/>
          <w:lang w:val="vi-VN"/>
        </w:rPr>
        <w:t xml:space="preserve">              </w:t>
      </w:r>
      <w:r w:rsidR="006B4A92" w:rsidRPr="00A70215">
        <w:rPr>
          <w:rFonts w:cs="Times New Roman"/>
          <w:b/>
          <w:color w:val="000000" w:themeColor="text1"/>
          <w:sz w:val="28"/>
          <w:szCs w:val="28"/>
          <w:lang w:val="vi-VN"/>
        </w:rPr>
        <w:t>“Dự án: Hệ thống Quản lý đăng kí học theo tín chỉ”</w:t>
      </w:r>
    </w:p>
    <w:p w14:paraId="1031A16E" w14:textId="24AEA5F6" w:rsidR="006B4A92" w:rsidRDefault="008318EA" w:rsidP="008318EA">
      <w:pPr>
        <w:spacing w:line="360" w:lineRule="auto"/>
        <w:ind w:left="720" w:right="855" w:firstLine="720"/>
        <w:rPr>
          <w:rFonts w:cs="Times New Roman"/>
          <w:b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color w:val="000000" w:themeColor="text1"/>
          <w:sz w:val="28"/>
          <w:szCs w:val="28"/>
          <w:lang w:val="vi-VN"/>
        </w:rPr>
        <w:t xml:space="preserve">                                        </w:t>
      </w:r>
      <w:r w:rsidR="006B4A92" w:rsidRPr="00A70215">
        <w:rPr>
          <w:rFonts w:cs="Times New Roman"/>
          <w:b/>
          <w:color w:val="000000" w:themeColor="text1"/>
          <w:sz w:val="28"/>
          <w:szCs w:val="28"/>
          <w:lang w:val="vi-VN"/>
        </w:rPr>
        <w:t>Nhóm 13</w:t>
      </w:r>
    </w:p>
    <w:p w14:paraId="2E825E3F" w14:textId="77777777" w:rsidR="008318EA" w:rsidRPr="008318EA" w:rsidRDefault="008318EA" w:rsidP="006B4A92">
      <w:pPr>
        <w:spacing w:line="360" w:lineRule="auto"/>
        <w:ind w:left="720" w:right="855" w:firstLine="720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</w:p>
    <w:tbl>
      <w:tblPr>
        <w:tblStyle w:val="LiBang"/>
        <w:tblW w:w="8691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290"/>
      </w:tblGrid>
      <w:tr w:rsidR="006B4A92" w:rsidRPr="00A70215" w14:paraId="23E63B9B" w14:textId="77777777" w:rsidTr="006B4A92">
        <w:trPr>
          <w:trHeight w:val="446"/>
        </w:trPr>
        <w:tc>
          <w:tcPr>
            <w:tcW w:w="3401" w:type="dxa"/>
          </w:tcPr>
          <w:p w14:paraId="5B0AA3AB" w14:textId="77777777" w:rsidR="006B4A92" w:rsidRPr="00A70215" w:rsidRDefault="006B4A92" w:rsidP="00253026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A70215">
              <w:rPr>
                <w:rFonts w:eastAsia="Times New Roman" w:cs="Times New Roman"/>
                <w:iCs/>
                <w:color w:val="000000" w:themeColor="text1"/>
                <w:sz w:val="28"/>
                <w:szCs w:val="28"/>
              </w:rPr>
              <w:t>Đỗ Hoài Nam</w:t>
            </w:r>
          </w:p>
        </w:tc>
        <w:tc>
          <w:tcPr>
            <w:tcW w:w="5290" w:type="dxa"/>
          </w:tcPr>
          <w:p w14:paraId="4235C57E" w14:textId="77777777" w:rsidR="006B4A92" w:rsidRPr="00A70215" w:rsidRDefault="006B4A92" w:rsidP="00253026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hyperlink r:id="rId8">
              <w:r w:rsidRPr="00A70215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220</w:t>
              </w:r>
              <w:r w:rsidRPr="00A70215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</w:rPr>
                <w:t>14002</w:t>
              </w:r>
              <w:r w:rsidRPr="00A70215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@st.phenikaa-uni.edu.vn</w:t>
              </w:r>
            </w:hyperlink>
          </w:p>
        </w:tc>
      </w:tr>
      <w:tr w:rsidR="006B4A92" w:rsidRPr="00A70215" w14:paraId="0A4344A4" w14:textId="77777777" w:rsidTr="006B4A92">
        <w:trPr>
          <w:trHeight w:val="430"/>
        </w:trPr>
        <w:tc>
          <w:tcPr>
            <w:tcW w:w="3401" w:type="dxa"/>
          </w:tcPr>
          <w:p w14:paraId="52897210" w14:textId="77777777" w:rsidR="006B4A92" w:rsidRPr="00A70215" w:rsidRDefault="006B4A92" w:rsidP="00253026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A70215">
              <w:rPr>
                <w:rFonts w:eastAsia="Times New Roman" w:cs="Times New Roman"/>
                <w:iCs/>
                <w:color w:val="000000" w:themeColor="text1"/>
                <w:sz w:val="28"/>
                <w:szCs w:val="28"/>
              </w:rPr>
              <w:t xml:space="preserve">   Nguyễn Văn Minh</w:t>
            </w:r>
          </w:p>
        </w:tc>
        <w:tc>
          <w:tcPr>
            <w:tcW w:w="5290" w:type="dxa"/>
          </w:tcPr>
          <w:p w14:paraId="7DE9B7F6" w14:textId="77777777" w:rsidR="006B4A92" w:rsidRPr="00A70215" w:rsidRDefault="006B4A92" w:rsidP="00253026">
            <w:pPr>
              <w:spacing w:line="360" w:lineRule="auto"/>
              <w:ind w:right="855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hyperlink r:id="rId9">
              <w:r w:rsidRPr="00A70215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</w:rPr>
                <w:t>22010487@</w:t>
              </w:r>
              <w:r w:rsidRPr="00A70215">
                <w:rPr>
                  <w:rFonts w:eastAsia="Times New Roman" w:cs="Times New Roman"/>
                  <w:iCs/>
                  <w:color w:val="000000" w:themeColor="text1"/>
                  <w:spacing w:val="-2"/>
                  <w:sz w:val="28"/>
                  <w:szCs w:val="28"/>
                  <w:lang w:val="vi"/>
                </w:rPr>
                <w:t>st.phenikaa-uni.edu.vn</w:t>
              </w:r>
            </w:hyperlink>
          </w:p>
        </w:tc>
      </w:tr>
    </w:tbl>
    <w:p w14:paraId="21743A3B" w14:textId="77777777" w:rsidR="008318EA" w:rsidRDefault="008318EA" w:rsidP="006B4A92">
      <w:pPr>
        <w:widowControl w:val="0"/>
        <w:autoSpaceDE w:val="0"/>
        <w:autoSpaceDN w:val="0"/>
        <w:spacing w:before="367" w:after="0" w:line="360" w:lineRule="auto"/>
        <w:ind w:right="5" w:firstLine="720"/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-VN"/>
        </w:rPr>
      </w:pPr>
    </w:p>
    <w:p w14:paraId="00011A69" w14:textId="7EF894DF" w:rsidR="006B4A92" w:rsidRPr="00A70215" w:rsidRDefault="006B4A92" w:rsidP="006B4A92">
      <w:pPr>
        <w:widowControl w:val="0"/>
        <w:autoSpaceDE w:val="0"/>
        <w:autoSpaceDN w:val="0"/>
        <w:spacing w:before="367" w:after="0" w:line="360" w:lineRule="auto"/>
        <w:ind w:right="5" w:firstLine="720"/>
        <w:rPr>
          <w:rFonts w:eastAsia="Times New Roman" w:cs="Times New Roman"/>
          <w:iCs/>
          <w:color w:val="000000" w:themeColor="text1"/>
          <w:spacing w:val="-9"/>
          <w:sz w:val="28"/>
          <w:szCs w:val="28"/>
        </w:rPr>
      </w:pPr>
      <w:r w:rsidRPr="006B4A92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-VN"/>
        </w:rPr>
        <w:t>G</w:t>
      </w:r>
      <w:r w:rsidRPr="00A70215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iảng</w:t>
      </w:r>
      <w:r w:rsidRPr="00A70215">
        <w:rPr>
          <w:rFonts w:eastAsia="Times New Roman" w:cs="Times New Roman"/>
          <w:b/>
          <w:bCs/>
          <w:iCs/>
          <w:color w:val="000000" w:themeColor="text1"/>
          <w:spacing w:val="-8"/>
          <w:sz w:val="28"/>
          <w:szCs w:val="28"/>
          <w:lang w:val="vi"/>
        </w:rPr>
        <w:t xml:space="preserve"> </w:t>
      </w:r>
      <w:r w:rsidRPr="00A70215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viên</w:t>
      </w:r>
      <w:r w:rsidRPr="00A70215">
        <w:rPr>
          <w:rFonts w:eastAsia="Times New Roman" w:cs="Times New Roman"/>
          <w:b/>
          <w:bCs/>
          <w:iCs/>
          <w:color w:val="000000" w:themeColor="text1"/>
          <w:spacing w:val="-9"/>
          <w:sz w:val="28"/>
          <w:szCs w:val="28"/>
          <w:lang w:val="vi"/>
        </w:rPr>
        <w:t xml:space="preserve"> </w:t>
      </w:r>
      <w:r w:rsidRPr="00A70215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hướng</w:t>
      </w:r>
      <w:r w:rsidRPr="00A70215">
        <w:rPr>
          <w:rFonts w:eastAsia="Times New Roman" w:cs="Times New Roman"/>
          <w:b/>
          <w:bCs/>
          <w:iCs/>
          <w:color w:val="000000" w:themeColor="text1"/>
          <w:spacing w:val="-4"/>
          <w:sz w:val="28"/>
          <w:szCs w:val="28"/>
          <w:lang w:val="vi"/>
        </w:rPr>
        <w:t xml:space="preserve"> </w:t>
      </w:r>
      <w:r w:rsidRPr="00A70215">
        <w:rPr>
          <w:rFonts w:eastAsia="Times New Roman" w:cs="Times New Roman"/>
          <w:b/>
          <w:bCs/>
          <w:iCs/>
          <w:color w:val="000000" w:themeColor="text1"/>
          <w:sz w:val="28"/>
          <w:szCs w:val="28"/>
          <w:lang w:val="vi"/>
        </w:rPr>
        <w:t>dẫn:</w:t>
      </w:r>
      <w:r w:rsidRPr="006B4A92">
        <w:rPr>
          <w:rFonts w:eastAsia="Times New Roman" w:cs="Times New Roman"/>
          <w:b/>
          <w:bCs/>
          <w:iCs/>
          <w:color w:val="000000" w:themeColor="text1"/>
          <w:spacing w:val="-9"/>
          <w:sz w:val="28"/>
          <w:szCs w:val="28"/>
          <w:lang w:val="vi-VN"/>
        </w:rPr>
        <w:t xml:space="preserve"> </w:t>
      </w:r>
      <w:r w:rsidRPr="006B4A92">
        <w:rPr>
          <w:rFonts w:eastAsia="Times New Roman" w:cs="Times New Roman"/>
          <w:iCs/>
          <w:color w:val="000000" w:themeColor="text1"/>
          <w:spacing w:val="-9"/>
          <w:sz w:val="28"/>
          <w:szCs w:val="28"/>
          <w:lang w:val="vi-VN"/>
        </w:rPr>
        <w:t xml:space="preserve">ThS. </w:t>
      </w:r>
      <w:r w:rsidRPr="00A70215">
        <w:rPr>
          <w:rFonts w:eastAsia="Times New Roman" w:cs="Times New Roman"/>
          <w:iCs/>
          <w:color w:val="000000" w:themeColor="text1"/>
          <w:spacing w:val="-9"/>
          <w:sz w:val="28"/>
          <w:szCs w:val="28"/>
        </w:rPr>
        <w:t>Vũ Quang Dũng, ThS. Nguyễn Xuân Quế</w:t>
      </w:r>
    </w:p>
    <w:p w14:paraId="5D757A67" w14:textId="77777777" w:rsidR="006B4A92" w:rsidRPr="008318EA" w:rsidRDefault="006B4A92">
      <w:pPr>
        <w:jc w:val="center"/>
        <w:rPr>
          <w:b/>
          <w:sz w:val="36"/>
          <w:lang w:val="vi-VN"/>
        </w:rPr>
      </w:pPr>
    </w:p>
    <w:p w14:paraId="4AF1F418" w14:textId="77777777" w:rsidR="006B4A92" w:rsidRDefault="006B4A92">
      <w:pPr>
        <w:jc w:val="center"/>
        <w:rPr>
          <w:b/>
          <w:sz w:val="36"/>
          <w:lang w:val="vi-VN"/>
        </w:rPr>
      </w:pPr>
    </w:p>
    <w:p w14:paraId="7F9AC185" w14:textId="7EE5A4D8" w:rsidR="00E94DAF" w:rsidRPr="006B4A92" w:rsidRDefault="00000000">
      <w:pPr>
        <w:jc w:val="center"/>
        <w:rPr>
          <w:lang w:val="vi-VN"/>
        </w:rPr>
      </w:pPr>
      <w:r w:rsidRPr="006B4A92">
        <w:rPr>
          <w:b/>
          <w:sz w:val="36"/>
          <w:lang w:val="vi-VN"/>
        </w:rPr>
        <w:t>BÁO CÁO KẾ HOẠCH THEO TUẦN (10 TUẦN)</w:t>
      </w:r>
    </w:p>
    <w:p w14:paraId="6EFF000D" w14:textId="714DC0C0" w:rsidR="00E94DAF" w:rsidRPr="006B4A92" w:rsidRDefault="00000000" w:rsidP="008318EA">
      <w:pPr>
        <w:rPr>
          <w:lang w:val="vi-VN"/>
        </w:rPr>
      </w:pPr>
      <w:r w:rsidRPr="006B4A92">
        <w:rPr>
          <w:lang w:val="vi-VN"/>
        </w:rPr>
        <w:br/>
        <w:t xml:space="preserve">Kho </w:t>
      </w:r>
      <w:r w:rsidR="008318EA">
        <w:rPr>
          <w:lang w:val="vi-VN"/>
        </w:rPr>
        <w:t xml:space="preserve">lưu trữ chương trình: </w:t>
      </w:r>
      <w:hyperlink r:id="rId10" w:history="1">
        <w:r w:rsidR="008318EA" w:rsidRPr="008318EA">
          <w:rPr>
            <w:rStyle w:val="Siuktni"/>
            <w:lang w:val="vi-VN"/>
          </w:rPr>
          <w:t>https://github.com/Donam-da/PTTKPM25-26_ClassN05_Nhom13</w:t>
        </w:r>
      </w:hyperlink>
    </w:p>
    <w:p w14:paraId="10C13FD9" w14:textId="77777777" w:rsidR="00E94DAF" w:rsidRPr="006B4A92" w:rsidRDefault="00000000">
      <w:pPr>
        <w:pStyle w:val="u1"/>
        <w:rPr>
          <w:lang w:val="vi-VN"/>
        </w:rPr>
      </w:pPr>
      <w:r w:rsidRPr="006B4A92">
        <w:rPr>
          <w:lang w:val="vi-VN"/>
        </w:rPr>
        <w:t>1. Công nghệ &amp; Nguyên tắc làm việc</w:t>
      </w:r>
    </w:p>
    <w:p w14:paraId="60BB21D3" w14:textId="77777777" w:rsidR="00E94DAF" w:rsidRDefault="00000000">
      <w:r>
        <w:t>• Java 17, Spring Boot, JPA/Hibernate, H2/PostgreSQL, Maven/Gradle, JUnit 5, Mockito, PlantUML/StarUML, Draw.io, Git/GitHub, GitHub Actions (CI).</w:t>
      </w:r>
    </w:p>
    <w:p w14:paraId="060D8C20" w14:textId="77777777" w:rsidR="00E94DAF" w:rsidRDefault="00000000">
      <w:r>
        <w:t>• Quy trình: Agile/Iterative, Code Review 2 chiều, CI chạy build + unit test; đặt tên tệp có tiền tố tuần (W1_*, W2_*, ...).</w:t>
      </w:r>
    </w:p>
    <w:p w14:paraId="50C54D63" w14:textId="77777777" w:rsidR="00E94DAF" w:rsidRDefault="00000000">
      <w:r>
        <w:t>• Lịch họp nhóm: Thứ 3 &amp; Thứ 7 (60 phút/buổi).</w:t>
      </w:r>
    </w:p>
    <w:p w14:paraId="3C36BDC9" w14:textId="77777777" w:rsidR="00E94DAF" w:rsidRDefault="00000000">
      <w:r>
        <w:t>• Định nghĩa Hoàn thành (DoD): Tài liệu/biểu đồ có phiên bản, lưu kho Git; code build &amp; test pass; review 2 chiều; demo chạy theo yêu cầu tuần.</w:t>
      </w:r>
    </w:p>
    <w:p w14:paraId="1B1B944D" w14:textId="77777777" w:rsidR="00E94DAF" w:rsidRPr="006B4A92" w:rsidRDefault="00000000">
      <w:pPr>
        <w:pStyle w:val="u1"/>
        <w:rPr>
          <w:lang w:val="fr-FR"/>
        </w:rPr>
      </w:pPr>
      <w:r w:rsidRPr="006B4A92">
        <w:rPr>
          <w:lang w:val="fr-FR"/>
        </w:rPr>
        <w:t>2. Ma trận vai trò (RACI rút gọn)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94DAF" w14:paraId="79CAB184" w14:textId="77777777">
        <w:tc>
          <w:tcPr>
            <w:tcW w:w="2880" w:type="dxa"/>
          </w:tcPr>
          <w:p w14:paraId="0C14FE01" w14:textId="77777777" w:rsidR="00E94DAF" w:rsidRDefault="00000000">
            <w:r>
              <w:t>Mảng công việc</w:t>
            </w:r>
          </w:p>
        </w:tc>
        <w:tc>
          <w:tcPr>
            <w:tcW w:w="2880" w:type="dxa"/>
          </w:tcPr>
          <w:p w14:paraId="1C613067" w14:textId="77777777" w:rsidR="00E94DAF" w:rsidRDefault="00000000">
            <w:r>
              <w:t>Đỗ Hoài Nam</w:t>
            </w:r>
          </w:p>
        </w:tc>
        <w:tc>
          <w:tcPr>
            <w:tcW w:w="2880" w:type="dxa"/>
          </w:tcPr>
          <w:p w14:paraId="578A9032" w14:textId="77777777" w:rsidR="00E94DAF" w:rsidRDefault="00000000">
            <w:r>
              <w:t>Nguyễn Văn Minh</w:t>
            </w:r>
          </w:p>
        </w:tc>
      </w:tr>
      <w:tr w:rsidR="00E94DAF" w14:paraId="69140023" w14:textId="77777777">
        <w:tc>
          <w:tcPr>
            <w:tcW w:w="2880" w:type="dxa"/>
          </w:tcPr>
          <w:p w14:paraId="70090F9C" w14:textId="77777777" w:rsidR="00E94DAF" w:rsidRDefault="00000000">
            <w:r>
              <w:t>Phân tích yêu cầu, Use Case</w:t>
            </w:r>
          </w:p>
        </w:tc>
        <w:tc>
          <w:tcPr>
            <w:tcW w:w="2880" w:type="dxa"/>
          </w:tcPr>
          <w:p w14:paraId="26A8BADA" w14:textId="77777777" w:rsidR="00E94DAF" w:rsidRDefault="00000000">
            <w:r>
              <w:t>R/A</w:t>
            </w:r>
          </w:p>
        </w:tc>
        <w:tc>
          <w:tcPr>
            <w:tcW w:w="2880" w:type="dxa"/>
          </w:tcPr>
          <w:p w14:paraId="3214F551" w14:textId="77777777" w:rsidR="00E94DAF" w:rsidRDefault="00000000">
            <w:r>
              <w:t>C</w:t>
            </w:r>
          </w:p>
        </w:tc>
      </w:tr>
      <w:tr w:rsidR="00E94DAF" w14:paraId="65294870" w14:textId="77777777">
        <w:tc>
          <w:tcPr>
            <w:tcW w:w="2880" w:type="dxa"/>
          </w:tcPr>
          <w:p w14:paraId="3F562524" w14:textId="77777777" w:rsidR="00E94DAF" w:rsidRDefault="00000000">
            <w:r>
              <w:t>Thiết kế lớp, kiến trúc</w:t>
            </w:r>
          </w:p>
        </w:tc>
        <w:tc>
          <w:tcPr>
            <w:tcW w:w="2880" w:type="dxa"/>
          </w:tcPr>
          <w:p w14:paraId="66DBBB87" w14:textId="77777777" w:rsidR="00E94DAF" w:rsidRDefault="00000000">
            <w:r>
              <w:t>C</w:t>
            </w:r>
          </w:p>
        </w:tc>
        <w:tc>
          <w:tcPr>
            <w:tcW w:w="2880" w:type="dxa"/>
          </w:tcPr>
          <w:p w14:paraId="16B62800" w14:textId="77777777" w:rsidR="00E94DAF" w:rsidRDefault="00000000">
            <w:r>
              <w:t>R/A</w:t>
            </w:r>
          </w:p>
        </w:tc>
      </w:tr>
      <w:tr w:rsidR="00E94DAF" w14:paraId="64E33DF3" w14:textId="77777777">
        <w:tc>
          <w:tcPr>
            <w:tcW w:w="2880" w:type="dxa"/>
          </w:tcPr>
          <w:p w14:paraId="7BCCD29E" w14:textId="77777777" w:rsidR="00E94DAF" w:rsidRDefault="00000000">
            <w:r>
              <w:t>Xây dựng Service/Repository</w:t>
            </w:r>
          </w:p>
        </w:tc>
        <w:tc>
          <w:tcPr>
            <w:tcW w:w="2880" w:type="dxa"/>
          </w:tcPr>
          <w:p w14:paraId="7BB8E0BF" w14:textId="77777777" w:rsidR="00E94DAF" w:rsidRDefault="00000000">
            <w:r>
              <w:t>R</w:t>
            </w:r>
          </w:p>
        </w:tc>
        <w:tc>
          <w:tcPr>
            <w:tcW w:w="2880" w:type="dxa"/>
          </w:tcPr>
          <w:p w14:paraId="7E92E835" w14:textId="77777777" w:rsidR="00E94DAF" w:rsidRDefault="00000000">
            <w:r>
              <w:t>R</w:t>
            </w:r>
          </w:p>
        </w:tc>
      </w:tr>
      <w:tr w:rsidR="00E94DAF" w14:paraId="5C18D44D" w14:textId="77777777">
        <w:tc>
          <w:tcPr>
            <w:tcW w:w="2880" w:type="dxa"/>
          </w:tcPr>
          <w:p w14:paraId="7CCC877D" w14:textId="77777777" w:rsidR="00E94DAF" w:rsidRDefault="00000000">
            <w:r>
              <w:t>UI/Wireframe</w:t>
            </w:r>
          </w:p>
        </w:tc>
        <w:tc>
          <w:tcPr>
            <w:tcW w:w="2880" w:type="dxa"/>
          </w:tcPr>
          <w:p w14:paraId="4D76BC0C" w14:textId="77777777" w:rsidR="00E94DAF" w:rsidRDefault="00000000">
            <w:r>
              <w:t>C</w:t>
            </w:r>
          </w:p>
        </w:tc>
        <w:tc>
          <w:tcPr>
            <w:tcW w:w="2880" w:type="dxa"/>
          </w:tcPr>
          <w:p w14:paraId="5F18F917" w14:textId="77777777" w:rsidR="00E94DAF" w:rsidRDefault="00000000">
            <w:r>
              <w:t>R</w:t>
            </w:r>
          </w:p>
        </w:tc>
      </w:tr>
      <w:tr w:rsidR="00E94DAF" w14:paraId="4FBBAD9D" w14:textId="77777777">
        <w:tc>
          <w:tcPr>
            <w:tcW w:w="2880" w:type="dxa"/>
          </w:tcPr>
          <w:p w14:paraId="3F956BDC" w14:textId="77777777" w:rsidR="00E94DAF" w:rsidRDefault="00000000">
            <w:r>
              <w:t>Kiểm thử &amp; CI</w:t>
            </w:r>
          </w:p>
        </w:tc>
        <w:tc>
          <w:tcPr>
            <w:tcW w:w="2880" w:type="dxa"/>
          </w:tcPr>
          <w:p w14:paraId="6257A140" w14:textId="77777777" w:rsidR="00E94DAF" w:rsidRDefault="00000000">
            <w:r>
              <w:t>R</w:t>
            </w:r>
          </w:p>
        </w:tc>
        <w:tc>
          <w:tcPr>
            <w:tcW w:w="2880" w:type="dxa"/>
          </w:tcPr>
          <w:p w14:paraId="56D1F548" w14:textId="77777777" w:rsidR="00E94DAF" w:rsidRDefault="00000000">
            <w:r>
              <w:t>C</w:t>
            </w:r>
          </w:p>
        </w:tc>
      </w:tr>
      <w:tr w:rsidR="00E94DAF" w14:paraId="39895B51" w14:textId="77777777">
        <w:tc>
          <w:tcPr>
            <w:tcW w:w="2880" w:type="dxa"/>
          </w:tcPr>
          <w:p w14:paraId="6E002D6F" w14:textId="77777777" w:rsidR="00E94DAF" w:rsidRDefault="00000000">
            <w:r>
              <w:t>Tài liệu &amp; Báo cáo</w:t>
            </w:r>
          </w:p>
        </w:tc>
        <w:tc>
          <w:tcPr>
            <w:tcW w:w="2880" w:type="dxa"/>
          </w:tcPr>
          <w:p w14:paraId="17DBED85" w14:textId="77777777" w:rsidR="00E94DAF" w:rsidRDefault="00000000">
            <w:r>
              <w:t>R</w:t>
            </w:r>
          </w:p>
        </w:tc>
        <w:tc>
          <w:tcPr>
            <w:tcW w:w="2880" w:type="dxa"/>
          </w:tcPr>
          <w:p w14:paraId="6B33B3E5" w14:textId="77777777" w:rsidR="00E94DAF" w:rsidRDefault="00000000">
            <w:r>
              <w:t>R</w:t>
            </w:r>
          </w:p>
        </w:tc>
      </w:tr>
    </w:tbl>
    <w:p w14:paraId="65810778" w14:textId="77777777" w:rsidR="00E94DAF" w:rsidRDefault="00000000">
      <w:r>
        <w:t>Chú thích: R = Responsible (thực hiện), A = Accountable (chịu trách nhiệm), C = Consulted (tham vấn).</w:t>
      </w:r>
    </w:p>
    <w:p w14:paraId="220866A7" w14:textId="77777777" w:rsidR="00E94DAF" w:rsidRDefault="00000000">
      <w:pPr>
        <w:pStyle w:val="u1"/>
      </w:pPr>
      <w:r>
        <w:t>Tuần 1 – Yêu cầu &amp; Phân tích</w:t>
      </w:r>
    </w:p>
    <w:p w14:paraId="3756E943" w14:textId="77777777" w:rsidR="00E94DAF" w:rsidRDefault="00000000">
      <w:r>
        <w:rPr>
          <w:b/>
        </w:rPr>
        <w:t xml:space="preserve">Mục tiêu: </w:t>
      </w:r>
      <w:r>
        <w:t>Làm rõ actor, phạm vi, use case cấp cao; thống nhất yêu cầu.</w:t>
      </w:r>
    </w:p>
    <w:p w14:paraId="1C3F8BF4" w14:textId="77777777" w:rsidR="00E94DAF" w:rsidRDefault="00000000">
      <w:r>
        <w:rPr>
          <w:b/>
        </w:rPr>
        <w:t>Sản phẩm bàn giao:</w:t>
      </w:r>
    </w:p>
    <w:p w14:paraId="4CE8D699" w14:textId="77777777" w:rsidR="00E94DAF" w:rsidRDefault="00000000">
      <w:r>
        <w:lastRenderedPageBreak/>
        <w:t>- W1_Actors_UseCases.pdf/docx: Actor (Sinh viên, Giảng viên, Quản trị viên) + Use Case (Đăng ký môn, Hủy đăng ký, Xem TKB, Cập nhật điểm, Quản lý sinh viên, Mở lớp, Khóa đăng ký, v.v.).</w:t>
      </w:r>
    </w:p>
    <w:p w14:paraId="1B7D85F3" w14:textId="77777777" w:rsidR="00E94DAF" w:rsidRDefault="00000000">
      <w:r>
        <w:t>- W1_Requirements.md/xlsx: Danh sách yêu cầu chức năng &amp; phi chức năng (bảo mật, hiệu năng, khả dụng, logging, audit).</w:t>
      </w:r>
    </w:p>
    <w:p w14:paraId="39887100" w14:textId="77777777" w:rsidR="00E94DAF" w:rsidRDefault="00000000">
      <w:r>
        <w:rPr>
          <w:b/>
        </w:rPr>
        <w:t xml:space="preserve">Phân công: </w:t>
      </w:r>
      <w:r>
        <w:t>Nam soạn yêu cầu + use case; Minh rà soát &amp; bổ sung ràng buộc nghiệp vụ (tiên quyết, khung thời gian đăng ký).</w:t>
      </w:r>
    </w:p>
    <w:p w14:paraId="4263EFE8" w14:textId="77777777" w:rsidR="00E94DAF" w:rsidRDefault="00000000">
      <w:r>
        <w:rPr>
          <w:b/>
        </w:rPr>
        <w:t xml:space="preserve">Tiêu chí nghiệm thu: </w:t>
      </w:r>
      <w:r>
        <w:t>Danh mục yêu cầu có mã ID, trạng thái, nguồn gốc; Use Case có mô tả ngắn gọn.</w:t>
      </w:r>
    </w:p>
    <w:p w14:paraId="0EF76822" w14:textId="77777777" w:rsidR="00E94DAF" w:rsidRDefault="00000000">
      <w:r>
        <w:rPr>
          <w:b/>
        </w:rPr>
        <w:t xml:space="preserve">Kế hoạch demo: </w:t>
      </w:r>
      <w:r>
        <w:t>Trình bày danh sách yêu cầu, giải thích vai trò &amp; phạm vi.</w:t>
      </w:r>
    </w:p>
    <w:p w14:paraId="44629374" w14:textId="77777777" w:rsidR="00E94DAF" w:rsidRDefault="00000000">
      <w:pPr>
        <w:pStyle w:val="u1"/>
      </w:pPr>
      <w:r>
        <w:t>Tuần 2 – Mô hình hóa Use Case</w:t>
      </w:r>
    </w:p>
    <w:p w14:paraId="14BF9E56" w14:textId="77777777" w:rsidR="00E94DAF" w:rsidRDefault="00000000">
      <w:r>
        <w:rPr>
          <w:b/>
        </w:rPr>
        <w:t xml:space="preserve">Mục tiêu: </w:t>
      </w:r>
      <w:r>
        <w:t>Chuẩn hóa lược đồ use case và kịch bản chi tiết.</w:t>
      </w:r>
    </w:p>
    <w:p w14:paraId="162A10E0" w14:textId="77777777" w:rsidR="00E94DAF" w:rsidRDefault="00000000">
      <w:r>
        <w:rPr>
          <w:b/>
        </w:rPr>
        <w:t>Sản phẩm bàn giao:</w:t>
      </w:r>
    </w:p>
    <w:p w14:paraId="66D62DBA" w14:textId="77777777" w:rsidR="00E94DAF" w:rsidRDefault="00000000">
      <w:r>
        <w:t>- W2_UseCaseDiagram.puml/png: Biểu đồ Use Case tổng thể.</w:t>
      </w:r>
    </w:p>
    <w:p w14:paraId="41A515EE" w14:textId="77777777" w:rsidR="00E94DAF" w:rsidRDefault="00000000">
      <w:r>
        <w:t>- W2_Scenarios.docx/pdf: Kịch bản chi tiết (main flow/alt flow) cho 2 use case: Đăng ký môn học &amp; Hủy đăng ký.</w:t>
      </w:r>
    </w:p>
    <w:p w14:paraId="754731BC" w14:textId="77777777" w:rsidR="00E94DAF" w:rsidRDefault="00000000">
      <w:r>
        <w:rPr>
          <w:b/>
        </w:rPr>
        <w:t xml:space="preserve">Phân công: </w:t>
      </w:r>
      <w:r>
        <w:t>Minh vẽ biểu đồ; Nam viết kịch bản chi tiết &amp; tiền điều kiện/hậu điều kiện.</w:t>
      </w:r>
    </w:p>
    <w:p w14:paraId="474BF72D" w14:textId="77777777" w:rsidR="00E94DAF" w:rsidRDefault="00000000">
      <w:r>
        <w:rPr>
          <w:b/>
        </w:rPr>
        <w:t xml:space="preserve">Tiêu chí nghiệm thu: </w:t>
      </w:r>
      <w:r>
        <w:t>Mỗi bước có actor, dữ liệu vào/ra, rule lỗi đã liệt kê.</w:t>
      </w:r>
    </w:p>
    <w:p w14:paraId="4856592E" w14:textId="77777777" w:rsidR="00E94DAF" w:rsidRDefault="00000000">
      <w:r>
        <w:rPr>
          <w:b/>
        </w:rPr>
        <w:t xml:space="preserve">Kế hoạch demo: </w:t>
      </w:r>
      <w:r>
        <w:t>Chiếu biểu đồ &amp; trình bày 2 kịch bản.</w:t>
      </w:r>
    </w:p>
    <w:p w14:paraId="33A81FC4" w14:textId="77777777" w:rsidR="00E94DAF" w:rsidRDefault="00000000">
      <w:pPr>
        <w:pStyle w:val="u1"/>
      </w:pPr>
      <w:r>
        <w:t>Tuần 3 – Thiết kế Lớp &amp; Cơ sở code</w:t>
      </w:r>
    </w:p>
    <w:p w14:paraId="53D764D0" w14:textId="77777777" w:rsidR="00E94DAF" w:rsidRDefault="00000000">
      <w:r>
        <w:rPr>
          <w:b/>
        </w:rPr>
        <w:t xml:space="preserve">Mục tiêu: </w:t>
      </w:r>
      <w:r>
        <w:t>Mô hình lớp miền và khởi tạo skeleton dự án.</w:t>
      </w:r>
    </w:p>
    <w:p w14:paraId="09436BC3" w14:textId="77777777" w:rsidR="00E94DAF" w:rsidRDefault="00000000">
      <w:r>
        <w:rPr>
          <w:b/>
        </w:rPr>
        <w:t>Sản phẩm bàn giao:</w:t>
      </w:r>
    </w:p>
    <w:p w14:paraId="7A89D667" w14:textId="77777777" w:rsidR="00E94DAF" w:rsidRDefault="00000000">
      <w:r>
        <w:t>- W3_ClassDiagram.puml/png: SinhVien, GiangVien, MonHoc, LopHoc, HocPhan, PhieuDangKy, TaiKhoan, VaiTro, ThoiKhoaBieu (quan hệ, thuộc tính, phương thức).</w:t>
      </w:r>
    </w:p>
    <w:p w14:paraId="14F320F6" w14:textId="77777777" w:rsidR="00E94DAF" w:rsidRDefault="00000000">
      <w:r>
        <w:t>- Khởi tạo project: qltc-backend/ (Spring Boot) + qltc-ui/ (tùy chọn).</w:t>
      </w:r>
    </w:p>
    <w:p w14:paraId="4E443470" w14:textId="77777777" w:rsidR="00E94DAF" w:rsidRDefault="00000000">
      <w:r>
        <w:t>- Class skeleton: SinhVien.java, MonHoc.java, LopHoc.java, DangKyService.java, Repository tương ứng.</w:t>
      </w:r>
    </w:p>
    <w:p w14:paraId="299C99EF" w14:textId="77777777" w:rsidR="00E94DAF" w:rsidRDefault="00000000">
      <w:r>
        <w:rPr>
          <w:b/>
        </w:rPr>
        <w:t xml:space="preserve">Phân công: </w:t>
      </w:r>
      <w:r>
        <w:t>Minh dẫn thiết kế lớp; Nam khởi tạo repo, cấu hình build, CI.</w:t>
      </w:r>
    </w:p>
    <w:p w14:paraId="77CA3937" w14:textId="77777777" w:rsidR="00E94DAF" w:rsidRDefault="00000000">
      <w:r>
        <w:rPr>
          <w:b/>
        </w:rPr>
        <w:t xml:space="preserve">Tiêu chí nghiệm thu: </w:t>
      </w:r>
      <w:r>
        <w:t>Build pass; ánh xạ class diagram ↔ code đạt ≥ 80%.</w:t>
      </w:r>
    </w:p>
    <w:p w14:paraId="2401F98E" w14:textId="77777777" w:rsidR="00E94DAF" w:rsidRDefault="00000000">
      <w:r>
        <w:rPr>
          <w:b/>
        </w:rPr>
        <w:lastRenderedPageBreak/>
        <w:t xml:space="preserve">Kế hoạch demo: </w:t>
      </w:r>
      <w:r>
        <w:t>Trình bày sơ đồ &amp; mở các file code chính.</w:t>
      </w:r>
    </w:p>
    <w:p w14:paraId="7ACF78C0" w14:textId="77777777" w:rsidR="00E94DAF" w:rsidRDefault="00000000">
      <w:pPr>
        <w:pStyle w:val="u1"/>
      </w:pPr>
      <w:r>
        <w:t>Tuần 4 – Thiết kế Tương tác &amp; Giao diện</w:t>
      </w:r>
    </w:p>
    <w:p w14:paraId="0458587D" w14:textId="77777777" w:rsidR="00E94DAF" w:rsidRDefault="00000000">
      <w:r>
        <w:rPr>
          <w:b/>
        </w:rPr>
        <w:t xml:space="preserve">Mục tiêu: </w:t>
      </w:r>
      <w:r>
        <w:t>Làm rõ luồng tương tác runtime và phác thảo UI.</w:t>
      </w:r>
    </w:p>
    <w:p w14:paraId="4C4754E7" w14:textId="77777777" w:rsidR="00E94DAF" w:rsidRDefault="00000000">
      <w:r>
        <w:rPr>
          <w:b/>
        </w:rPr>
        <w:t>Sản phẩm bàn giao:</w:t>
      </w:r>
    </w:p>
    <w:p w14:paraId="6791032C" w14:textId="77777777" w:rsidR="00E94DAF" w:rsidRDefault="00000000">
      <w:r>
        <w:t>- W4_Sequence_DangKyMon.puml/png: Sequence Đăng ký môn (Actor → UI → Service → Repository → DB).</w:t>
      </w:r>
    </w:p>
    <w:p w14:paraId="4133A658" w14:textId="77777777" w:rsidR="00E94DAF" w:rsidRDefault="00000000">
      <w:r>
        <w:t>- W4_UI_Wireframes.pdf/png: Màn hình đăng nhập, danh sách học phần, giỏ đăng ký, lịch cá nhân, quản trị lớp.</w:t>
      </w:r>
    </w:p>
    <w:p w14:paraId="7581655E" w14:textId="77777777" w:rsidR="00E94DAF" w:rsidRDefault="00000000">
      <w:r>
        <w:rPr>
          <w:b/>
        </w:rPr>
        <w:t xml:space="preserve">Phân công: </w:t>
      </w:r>
      <w:r>
        <w:t>Nam vẽ sequence; Minh thiết kế wireframe (Figma/Draw.io).</w:t>
      </w:r>
    </w:p>
    <w:p w14:paraId="001ABA78" w14:textId="77777777" w:rsidR="00E94DAF" w:rsidRDefault="00000000">
      <w:r>
        <w:rPr>
          <w:b/>
        </w:rPr>
        <w:t xml:space="preserve">Tiêu chí nghiệm thu: </w:t>
      </w:r>
      <w:r>
        <w:t>Luồng có xử lý lỗi (tiên quyết, xung đột lịch, hết chỗ).</w:t>
      </w:r>
    </w:p>
    <w:p w14:paraId="1C702FB0" w14:textId="77777777" w:rsidR="00E94DAF" w:rsidRDefault="00000000">
      <w:r>
        <w:rPr>
          <w:b/>
        </w:rPr>
        <w:t xml:space="preserve">Kế hoạch demo: </w:t>
      </w:r>
      <w:r>
        <w:t>Trình chiếu sequence &amp; wireframe, giải thích quyết định UX.</w:t>
      </w:r>
    </w:p>
    <w:p w14:paraId="16E23F38" w14:textId="77777777" w:rsidR="00E94DAF" w:rsidRDefault="00000000">
      <w:pPr>
        <w:pStyle w:val="u1"/>
      </w:pPr>
      <w:r>
        <w:t>Tuần 5 – Thiết kế Hành vi &amp; Trạng thái</w:t>
      </w:r>
    </w:p>
    <w:p w14:paraId="00A005C3" w14:textId="77777777" w:rsidR="00E94DAF" w:rsidRDefault="00000000">
      <w:r>
        <w:rPr>
          <w:b/>
        </w:rPr>
        <w:t xml:space="preserve">Mục tiêu: </w:t>
      </w:r>
      <w:r>
        <w:t>Quản lý vòng đời đối tượng phức tạp.</w:t>
      </w:r>
    </w:p>
    <w:p w14:paraId="1609C915" w14:textId="77777777" w:rsidR="00E94DAF" w:rsidRDefault="00000000">
      <w:r>
        <w:rPr>
          <w:b/>
        </w:rPr>
        <w:t>Sản phẩm bàn giao:</w:t>
      </w:r>
    </w:p>
    <w:p w14:paraId="1073E9CC" w14:textId="77777777" w:rsidR="00E94DAF" w:rsidRDefault="00000000">
      <w:r>
        <w:t>- W5_StateMachine_LopHoc.puml/png: Trạng thái LopHoc: Khởi tạo → Mở đăng ký → Đang học → Đóng đăng ký → Kết thúc (sự kiện: mở/đóng, đủ sĩ số, hủy lớp...).</w:t>
      </w:r>
    </w:p>
    <w:p w14:paraId="49DCFACF" w14:textId="77777777" w:rsidR="00E94DAF" w:rsidRDefault="00000000">
      <w:r>
        <w:t>- Cập nhật code: Enum trạng thái, rule chuyển trạng thái, validation trong Service.</w:t>
      </w:r>
    </w:p>
    <w:p w14:paraId="3D8EA22A" w14:textId="77777777" w:rsidR="00E94DAF" w:rsidRDefault="00000000">
      <w:r>
        <w:rPr>
          <w:b/>
        </w:rPr>
        <w:t xml:space="preserve">Phân công: </w:t>
      </w:r>
      <w:r>
        <w:t>Minh mô hình state; Nam cập nhật logic &amp; unit test trạng thái.</w:t>
      </w:r>
    </w:p>
    <w:p w14:paraId="23F00804" w14:textId="77777777" w:rsidR="00E94DAF" w:rsidRDefault="00000000">
      <w:r>
        <w:rPr>
          <w:b/>
        </w:rPr>
        <w:t xml:space="preserve">Tiêu chí nghiệm thu: </w:t>
      </w:r>
      <w:r>
        <w:t>Không cho phép thao tác trái trạng thái; test pass các đường chuyển chính.</w:t>
      </w:r>
    </w:p>
    <w:p w14:paraId="4A70445D" w14:textId="77777777" w:rsidR="00E94DAF" w:rsidRDefault="00000000">
      <w:r>
        <w:rPr>
          <w:b/>
        </w:rPr>
        <w:t xml:space="preserve">Kế hoạch demo: </w:t>
      </w:r>
      <w:r>
        <w:t>Chạy mô phỏng thay đổi trạng thái trên console/log.</w:t>
      </w:r>
    </w:p>
    <w:p w14:paraId="4FFB857E" w14:textId="77777777" w:rsidR="00E94DAF" w:rsidRDefault="00000000">
      <w:pPr>
        <w:pStyle w:val="u1"/>
      </w:pPr>
      <w:r>
        <w:t>Tuần 6 – Thiết kế Kiến trúc hệ thống</w:t>
      </w:r>
    </w:p>
    <w:p w14:paraId="7F3D0737" w14:textId="77777777" w:rsidR="00E94DAF" w:rsidRDefault="00000000">
      <w:r>
        <w:rPr>
          <w:b/>
        </w:rPr>
        <w:t xml:space="preserve">Mục tiêu: </w:t>
      </w:r>
      <w:r>
        <w:t>Định hình cấu trúc gói/tầng &amp; tổ chức thư mục.</w:t>
      </w:r>
    </w:p>
    <w:p w14:paraId="634ABE04" w14:textId="77777777" w:rsidR="00E94DAF" w:rsidRDefault="00000000">
      <w:r>
        <w:rPr>
          <w:b/>
        </w:rPr>
        <w:t>Sản phẩm bàn giao:</w:t>
      </w:r>
    </w:p>
    <w:p w14:paraId="4568952A" w14:textId="77777777" w:rsidR="00E94DAF" w:rsidRDefault="00000000">
      <w:r>
        <w:t>- W6_PackageDiagram.puml/png: Tầng ui, service, repository, domain, config, security.</w:t>
      </w:r>
    </w:p>
    <w:p w14:paraId="582F53CF" w14:textId="77777777" w:rsidR="00E94DAF" w:rsidRDefault="00000000">
      <w:r>
        <w:t>- Tái cấu trúc thư mục: /src/main/java/.../(ui|service|repository|domain|config|security); cấu hình Spring Security cơ bản.</w:t>
      </w:r>
    </w:p>
    <w:p w14:paraId="2AAF0717" w14:textId="77777777" w:rsidR="00E94DAF" w:rsidRDefault="00000000">
      <w:r>
        <w:rPr>
          <w:b/>
        </w:rPr>
        <w:t xml:space="preserve">Phân công: </w:t>
      </w:r>
      <w:r>
        <w:t>Nam đề xuất package diagram; Minh tổ chức lại mã &amp; cấu hình.</w:t>
      </w:r>
    </w:p>
    <w:p w14:paraId="17AFBD7F" w14:textId="77777777" w:rsidR="00E94DAF" w:rsidRDefault="00000000">
      <w:r>
        <w:rPr>
          <w:b/>
        </w:rPr>
        <w:lastRenderedPageBreak/>
        <w:t xml:space="preserve">Tiêu chí nghiệm thu: </w:t>
      </w:r>
      <w:r>
        <w:t>Tuân thủ DIP, phân tách rõ trách nhiệm; build + test vẫn pass.</w:t>
      </w:r>
    </w:p>
    <w:p w14:paraId="4C057732" w14:textId="77777777" w:rsidR="00E94DAF" w:rsidRDefault="00000000">
      <w:r>
        <w:rPr>
          <w:b/>
        </w:rPr>
        <w:t xml:space="preserve">Kế hoạch demo: </w:t>
      </w:r>
      <w:r>
        <w:t>Mở project trong IDE, duyệt cấu trúc &amp; giải thích phụ thuộc.</w:t>
      </w:r>
    </w:p>
    <w:p w14:paraId="08BA8CA3" w14:textId="77777777" w:rsidR="00E94DAF" w:rsidRDefault="00000000">
      <w:pPr>
        <w:pStyle w:val="u1"/>
      </w:pPr>
      <w:r>
        <w:t>Tuần 7 – Áp dụng Mẫu thiết kế (Design Patterns)</w:t>
      </w:r>
    </w:p>
    <w:p w14:paraId="77B20A06" w14:textId="77777777" w:rsidR="00E94DAF" w:rsidRDefault="00000000">
      <w:r>
        <w:rPr>
          <w:b/>
        </w:rPr>
        <w:t xml:space="preserve">Mục tiêu: </w:t>
      </w:r>
      <w:r>
        <w:t>Cải thiện tính mở rộng/bảo trì.</w:t>
      </w:r>
    </w:p>
    <w:p w14:paraId="04378CF5" w14:textId="77777777" w:rsidR="00E94DAF" w:rsidRDefault="00000000">
      <w:r>
        <w:rPr>
          <w:b/>
        </w:rPr>
        <w:t>Sản phẩm bàn giao:</w:t>
      </w:r>
    </w:p>
    <w:p w14:paraId="62274162" w14:textId="77777777" w:rsidR="00E94DAF" w:rsidRDefault="00000000">
      <w:r>
        <w:t>- Áp dụng: Singleton (DataSource), Factory/Builder (PhieuDangKy), Strategy (giải quyết xung đột lịch/ưu tiên đăng ký), Repository (JPA).</w:t>
      </w:r>
    </w:p>
    <w:p w14:paraId="17043727" w14:textId="77777777" w:rsidR="00E94DAF" w:rsidRDefault="00000000">
      <w:r>
        <w:t>- W7_Patterns_Notes.md: Lý do chọn, UML nhỏ, ví dụ code.</w:t>
      </w:r>
    </w:p>
    <w:p w14:paraId="17C491E3" w14:textId="77777777" w:rsidR="00E94DAF" w:rsidRDefault="00000000">
      <w:r>
        <w:rPr>
          <w:b/>
        </w:rPr>
        <w:t xml:space="preserve">Phân công: </w:t>
      </w:r>
      <w:r>
        <w:t>Minh triển khai Strategy/Factory; Nam cấu hình Singleton/Repository &amp; viết tài liệu.</w:t>
      </w:r>
    </w:p>
    <w:p w14:paraId="6B1D6636" w14:textId="77777777" w:rsidR="00E94DAF" w:rsidRDefault="00000000">
      <w:r>
        <w:rPr>
          <w:b/>
        </w:rPr>
        <w:t xml:space="preserve">Tiêu chí nghiệm thu: </w:t>
      </w:r>
      <w:r>
        <w:t>Có test minh họa cho từng pattern; code review chéo.</w:t>
      </w:r>
    </w:p>
    <w:p w14:paraId="61E72106" w14:textId="77777777" w:rsidR="00E94DAF" w:rsidRDefault="00000000">
      <w:r>
        <w:rPr>
          <w:b/>
        </w:rPr>
        <w:t xml:space="preserve">Kế hoạch demo: </w:t>
      </w:r>
      <w:r>
        <w:t>Trình bày vị trí pattern trong code + chạy minh họa.</w:t>
      </w:r>
    </w:p>
    <w:p w14:paraId="7AEAC34F" w14:textId="77777777" w:rsidR="00E94DAF" w:rsidRDefault="00000000">
      <w:pPr>
        <w:pStyle w:val="u1"/>
      </w:pPr>
      <w:r>
        <w:t>Tuần 8 – Lập trình chức năng cốt lõi</w:t>
      </w:r>
    </w:p>
    <w:p w14:paraId="1B53AFA1" w14:textId="77777777" w:rsidR="00E94DAF" w:rsidRDefault="00000000">
      <w:r>
        <w:rPr>
          <w:b/>
        </w:rPr>
        <w:t xml:space="preserve">Mục tiêu: </w:t>
      </w:r>
      <w:r>
        <w:t>Hoàn thiện tính năng Đăng ký/Hủy đăng ký môn học end-to-end ở backend.</w:t>
      </w:r>
    </w:p>
    <w:p w14:paraId="748565C3" w14:textId="77777777" w:rsidR="00E94DAF" w:rsidRDefault="00000000">
      <w:r>
        <w:rPr>
          <w:b/>
        </w:rPr>
        <w:t>Sản phẩm bàn giao:</w:t>
      </w:r>
    </w:p>
    <w:p w14:paraId="3C9DE579" w14:textId="77777777" w:rsidR="00E94DAF" w:rsidRDefault="00000000">
      <w:r>
        <w:t>- Service/Repository: thêm, xóa, tìm kiếm học phần; kiểm tra điều kiện (tiên quyết, trùng lịch, tín chỉ, giới hạn số lớp).</w:t>
      </w:r>
    </w:p>
    <w:p w14:paraId="107921B6" w14:textId="77777777" w:rsidR="00E94DAF" w:rsidRDefault="00000000">
      <w:r>
        <w:t>- Dữ liệu giả lập (data.sql) &amp; API mẫu (REST) cho đăng ký/hủy.</w:t>
      </w:r>
    </w:p>
    <w:p w14:paraId="120EF2ED" w14:textId="77777777" w:rsidR="00E94DAF" w:rsidRDefault="00000000">
      <w:r>
        <w:rPr>
          <w:b/>
        </w:rPr>
        <w:t xml:space="preserve">Phân công: </w:t>
      </w:r>
      <w:r>
        <w:t>Nam tập trung Service; Minh Repository + dữ liệu giả.</w:t>
      </w:r>
    </w:p>
    <w:p w14:paraId="628A1D3A" w14:textId="77777777" w:rsidR="00E94DAF" w:rsidRDefault="00000000">
      <w:r>
        <w:rPr>
          <w:b/>
        </w:rPr>
        <w:t xml:space="preserve">Tiêu chí nghiệm thu: </w:t>
      </w:r>
      <w:r>
        <w:t>Demo console/API chứng minh rule; unit test ≥ 70% line coverage cho module đăng ký.</w:t>
      </w:r>
    </w:p>
    <w:p w14:paraId="67901D93" w14:textId="77777777" w:rsidR="00E94DAF" w:rsidRDefault="00000000">
      <w:r>
        <w:rPr>
          <w:b/>
        </w:rPr>
        <w:t xml:space="preserve">Kế hoạch demo: </w:t>
      </w:r>
      <w:r>
        <w:t>Chạy ứng dụng console/REST (Postman/cURL) cho kịch bản chuẩn &amp; lỗi.</w:t>
      </w:r>
    </w:p>
    <w:p w14:paraId="1ECB72A3" w14:textId="77777777" w:rsidR="00E94DAF" w:rsidRDefault="00000000">
      <w:pPr>
        <w:pStyle w:val="u1"/>
      </w:pPr>
      <w:r>
        <w:t>Tuần 9 – Lập trình Giao diện &amp; Tích hợp</w:t>
      </w:r>
    </w:p>
    <w:p w14:paraId="7DF98FB5" w14:textId="77777777" w:rsidR="00E94DAF" w:rsidRDefault="00000000">
      <w:r>
        <w:rPr>
          <w:b/>
        </w:rPr>
        <w:t xml:space="preserve">Mục tiêu: </w:t>
      </w:r>
      <w:r>
        <w:t>Kết nối UI với nghiệp vụ.</w:t>
      </w:r>
    </w:p>
    <w:p w14:paraId="6A0B114E" w14:textId="77777777" w:rsidR="00E94DAF" w:rsidRDefault="00000000">
      <w:r>
        <w:rPr>
          <w:b/>
        </w:rPr>
        <w:t>Sản phẩm bàn giao:</w:t>
      </w:r>
    </w:p>
    <w:p w14:paraId="45A3D599" w14:textId="77777777" w:rsidR="00E94DAF" w:rsidRDefault="00000000">
      <w:r>
        <w:t>- UI cơ bản (Web/Console): đăng nhập (mock), danh sách môn, giỏ đăng ký, lịch học cá nhân.</w:t>
      </w:r>
    </w:p>
    <w:p w14:paraId="39461684" w14:textId="77777777" w:rsidR="00E94DAF" w:rsidRDefault="00000000">
      <w:r>
        <w:t>- Tích hợp API backend: nhập liệu &amp; hiển thị kết quả, thông báo lỗi.</w:t>
      </w:r>
    </w:p>
    <w:p w14:paraId="50DA87D0" w14:textId="77777777" w:rsidR="00E94DAF" w:rsidRDefault="00000000">
      <w:r>
        <w:rPr>
          <w:b/>
        </w:rPr>
        <w:lastRenderedPageBreak/>
        <w:t xml:space="preserve">Phân công: </w:t>
      </w:r>
      <w:r>
        <w:t>Minh phát triển UI; Nam tích hợp API &amp; xử lý lỗi phía client.</w:t>
      </w:r>
    </w:p>
    <w:p w14:paraId="6A9929CD" w14:textId="77777777" w:rsidR="00E94DAF" w:rsidRDefault="00000000">
      <w:r>
        <w:rPr>
          <w:b/>
        </w:rPr>
        <w:t xml:space="preserve">Tiêu chí nghiệm thu: </w:t>
      </w:r>
      <w:r>
        <w:t>Use case Đăng ký môn chạy trọn vẹn trên UI; thông báo rõ lỗi xung đột/hết chỗ.</w:t>
      </w:r>
    </w:p>
    <w:p w14:paraId="10E58540" w14:textId="77777777" w:rsidR="00E94DAF" w:rsidRDefault="00000000">
      <w:r>
        <w:rPr>
          <w:b/>
        </w:rPr>
        <w:t xml:space="preserve">Kế hoạch demo: </w:t>
      </w:r>
      <w:r>
        <w:t>Chạy ứng dụng end-to-end; quay màn hình cho 2–3 kịch bản.</w:t>
      </w:r>
    </w:p>
    <w:p w14:paraId="5035B1AE" w14:textId="77777777" w:rsidR="00E94DAF" w:rsidRDefault="00000000">
      <w:pPr>
        <w:pStyle w:val="u1"/>
      </w:pPr>
      <w:r>
        <w:t>Tuần 10 – Kiểm thử &amp; Báo cáo cuối kỳ</w:t>
      </w:r>
    </w:p>
    <w:p w14:paraId="36EE3A5A" w14:textId="77777777" w:rsidR="00E94DAF" w:rsidRDefault="00000000">
      <w:r>
        <w:rPr>
          <w:b/>
        </w:rPr>
        <w:t xml:space="preserve">Mục tiêu: </w:t>
      </w:r>
      <w:r>
        <w:t>Ổn định chất lượng &amp; hoàn thiện hồ sơ.</w:t>
      </w:r>
    </w:p>
    <w:p w14:paraId="6C4155E0" w14:textId="77777777" w:rsidR="00E94DAF" w:rsidRDefault="00000000">
      <w:r>
        <w:rPr>
          <w:b/>
        </w:rPr>
        <w:t>Sản phẩm bàn giao:</w:t>
      </w:r>
    </w:p>
    <w:p w14:paraId="218861A5" w14:textId="77777777" w:rsidR="00E94DAF" w:rsidRDefault="00000000">
      <w:r>
        <w:t>- Unit test cho Service quan trọng (Đăng ký, Hủy đăng ký, Kiểm tra xung đột) + Mock Repository.</w:t>
      </w:r>
    </w:p>
    <w:p w14:paraId="0816C6BE" w14:textId="77777777" w:rsidR="00E94DAF" w:rsidRDefault="00000000">
      <w:r>
        <w:t>- W10_Final_Report.pdf: Tổng hợp yêu cầu, thiết kế UML, kiến trúc, patterns, hướng dẫn chạy, kết quả kiểm thử, đánh giá &amp; hướng phát triển.</w:t>
      </w:r>
    </w:p>
    <w:p w14:paraId="6CD32BA8" w14:textId="77777777" w:rsidR="00E94DAF" w:rsidRDefault="00000000">
      <w:r>
        <w:t>- Tag phát hành: v1.0.0.</w:t>
      </w:r>
    </w:p>
    <w:p w14:paraId="7C3EB48E" w14:textId="77777777" w:rsidR="00E94DAF" w:rsidRDefault="00000000">
      <w:r>
        <w:rPr>
          <w:b/>
        </w:rPr>
        <w:t xml:space="preserve">Phân công: </w:t>
      </w:r>
      <w:r>
        <w:t>Nam hoàn thiện test &amp; coverage report; Minh biên soạn báo cáo &amp; chỉnh sửa UML.</w:t>
      </w:r>
    </w:p>
    <w:p w14:paraId="0CA1946A" w14:textId="77777777" w:rsidR="00E94DAF" w:rsidRDefault="00000000">
      <w:r>
        <w:rPr>
          <w:b/>
        </w:rPr>
        <w:t xml:space="preserve">Tiêu chí nghiệm thu: </w:t>
      </w:r>
      <w:r>
        <w:t>Toàn bộ test pass; báo cáo đủ phụ lục (sơ đồ, code trích đoạn, hướng dẫn build/run).</w:t>
      </w:r>
    </w:p>
    <w:p w14:paraId="2DC75E7B" w14:textId="77777777" w:rsidR="00E94DAF" w:rsidRDefault="00000000">
      <w:r>
        <w:rPr>
          <w:b/>
        </w:rPr>
        <w:t xml:space="preserve">Kế hoạch demo: </w:t>
      </w:r>
      <w:r>
        <w:t>Chạy test (JUnit) trực tiếp + trình bày báo cáo.</w:t>
      </w:r>
    </w:p>
    <w:p w14:paraId="54806275" w14:textId="77777777" w:rsidR="00E94DAF" w:rsidRDefault="00000000">
      <w:pPr>
        <w:pStyle w:val="u1"/>
      </w:pPr>
      <w:r>
        <w:t>3. Quản lý rủi ro (Risk Log)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94DAF" w14:paraId="11BBDA78" w14:textId="77777777">
        <w:tc>
          <w:tcPr>
            <w:tcW w:w="1728" w:type="dxa"/>
          </w:tcPr>
          <w:p w14:paraId="5C4E112C" w14:textId="77777777" w:rsidR="00E94DAF" w:rsidRDefault="00000000">
            <w:r>
              <w:t>ID</w:t>
            </w:r>
          </w:p>
        </w:tc>
        <w:tc>
          <w:tcPr>
            <w:tcW w:w="1728" w:type="dxa"/>
          </w:tcPr>
          <w:p w14:paraId="39F5A9B0" w14:textId="77777777" w:rsidR="00E94DAF" w:rsidRDefault="00000000">
            <w:r>
              <w:t>Rủi ro</w:t>
            </w:r>
          </w:p>
        </w:tc>
        <w:tc>
          <w:tcPr>
            <w:tcW w:w="1728" w:type="dxa"/>
          </w:tcPr>
          <w:p w14:paraId="207BA393" w14:textId="77777777" w:rsidR="00E94DAF" w:rsidRDefault="00000000">
            <w:r>
              <w:t>Ảnh hưởng</w:t>
            </w:r>
          </w:p>
        </w:tc>
        <w:tc>
          <w:tcPr>
            <w:tcW w:w="1728" w:type="dxa"/>
          </w:tcPr>
          <w:p w14:paraId="423F01B0" w14:textId="77777777" w:rsidR="00E94DAF" w:rsidRDefault="00000000">
            <w:r>
              <w:t>Xác suất</w:t>
            </w:r>
          </w:p>
        </w:tc>
        <w:tc>
          <w:tcPr>
            <w:tcW w:w="1728" w:type="dxa"/>
          </w:tcPr>
          <w:p w14:paraId="06309B20" w14:textId="77777777" w:rsidR="00E94DAF" w:rsidRDefault="00000000">
            <w:r>
              <w:t>Ứng phó</w:t>
            </w:r>
          </w:p>
        </w:tc>
      </w:tr>
      <w:tr w:rsidR="00E94DAF" w14:paraId="2519C2AD" w14:textId="77777777">
        <w:tc>
          <w:tcPr>
            <w:tcW w:w="1728" w:type="dxa"/>
          </w:tcPr>
          <w:p w14:paraId="6EB8D7C7" w14:textId="77777777" w:rsidR="00E94DAF" w:rsidRDefault="00000000">
            <w:r>
              <w:t>R1</w:t>
            </w:r>
          </w:p>
        </w:tc>
        <w:tc>
          <w:tcPr>
            <w:tcW w:w="1728" w:type="dxa"/>
          </w:tcPr>
          <w:p w14:paraId="443AD13F" w14:textId="77777777" w:rsidR="00E94DAF" w:rsidRDefault="00000000">
            <w:r>
              <w:t>Phạm vi phình to</w:t>
            </w:r>
          </w:p>
        </w:tc>
        <w:tc>
          <w:tcPr>
            <w:tcW w:w="1728" w:type="dxa"/>
          </w:tcPr>
          <w:p w14:paraId="1F7A43B7" w14:textId="77777777" w:rsidR="00E94DAF" w:rsidRDefault="00000000">
            <w:r>
              <w:t>Trễ tiến độ</w:t>
            </w:r>
          </w:p>
        </w:tc>
        <w:tc>
          <w:tcPr>
            <w:tcW w:w="1728" w:type="dxa"/>
          </w:tcPr>
          <w:p w14:paraId="3084978D" w14:textId="77777777" w:rsidR="00E94DAF" w:rsidRDefault="00000000">
            <w:r>
              <w:t>Trung bình</w:t>
            </w:r>
          </w:p>
        </w:tc>
        <w:tc>
          <w:tcPr>
            <w:tcW w:w="1728" w:type="dxa"/>
          </w:tcPr>
          <w:p w14:paraId="69B6CE6B" w14:textId="77777777" w:rsidR="00E94DAF" w:rsidRDefault="00000000">
            <w:r>
              <w:t>Chốt phạm vi tuần 1–2, mọi thay đổi tạo issue mới</w:t>
            </w:r>
          </w:p>
        </w:tc>
      </w:tr>
      <w:tr w:rsidR="00E94DAF" w14:paraId="21BFC690" w14:textId="77777777">
        <w:tc>
          <w:tcPr>
            <w:tcW w:w="1728" w:type="dxa"/>
          </w:tcPr>
          <w:p w14:paraId="684E3E96" w14:textId="77777777" w:rsidR="00E94DAF" w:rsidRDefault="00000000">
            <w:r>
              <w:t>R2</w:t>
            </w:r>
          </w:p>
        </w:tc>
        <w:tc>
          <w:tcPr>
            <w:tcW w:w="1728" w:type="dxa"/>
          </w:tcPr>
          <w:p w14:paraId="1CC3F53C" w14:textId="77777777" w:rsidR="00E94DAF" w:rsidRDefault="00000000">
            <w:r>
              <w:t>Xung đột lịch/sĩ số</w:t>
            </w:r>
          </w:p>
        </w:tc>
        <w:tc>
          <w:tcPr>
            <w:tcW w:w="1728" w:type="dxa"/>
          </w:tcPr>
          <w:p w14:paraId="24A3B220" w14:textId="77777777" w:rsidR="00E94DAF" w:rsidRDefault="00000000">
            <w:r>
              <w:t>Không đăng ký được</w:t>
            </w:r>
          </w:p>
        </w:tc>
        <w:tc>
          <w:tcPr>
            <w:tcW w:w="1728" w:type="dxa"/>
          </w:tcPr>
          <w:p w14:paraId="36F5395C" w14:textId="77777777" w:rsidR="00E94DAF" w:rsidRDefault="00000000">
            <w:r>
              <w:t>Cao</w:t>
            </w:r>
          </w:p>
        </w:tc>
        <w:tc>
          <w:tcPr>
            <w:tcW w:w="1728" w:type="dxa"/>
          </w:tcPr>
          <w:p w14:paraId="78A6600D" w14:textId="77777777" w:rsidR="00E94DAF" w:rsidRDefault="00000000">
            <w:r>
              <w:t>Thiết kế rule/Strategy rõ ràng + test case</w:t>
            </w:r>
          </w:p>
        </w:tc>
      </w:tr>
      <w:tr w:rsidR="00E94DAF" w14:paraId="007CDDB9" w14:textId="77777777">
        <w:tc>
          <w:tcPr>
            <w:tcW w:w="1728" w:type="dxa"/>
          </w:tcPr>
          <w:p w14:paraId="55315542" w14:textId="77777777" w:rsidR="00E94DAF" w:rsidRDefault="00000000">
            <w:r>
              <w:t>R3</w:t>
            </w:r>
          </w:p>
        </w:tc>
        <w:tc>
          <w:tcPr>
            <w:tcW w:w="1728" w:type="dxa"/>
          </w:tcPr>
          <w:p w14:paraId="60A0A1BC" w14:textId="77777777" w:rsidR="00E94DAF" w:rsidRDefault="00000000">
            <w:r>
              <w:t>Thiếu dữ liệu kiểm thử</w:t>
            </w:r>
          </w:p>
        </w:tc>
        <w:tc>
          <w:tcPr>
            <w:tcW w:w="1728" w:type="dxa"/>
          </w:tcPr>
          <w:p w14:paraId="0D69A48F" w14:textId="77777777" w:rsidR="00E94DAF" w:rsidRDefault="00000000">
            <w:r>
              <w:t>Lỗi khó tái hiện</w:t>
            </w:r>
          </w:p>
        </w:tc>
        <w:tc>
          <w:tcPr>
            <w:tcW w:w="1728" w:type="dxa"/>
          </w:tcPr>
          <w:p w14:paraId="28DAADB6" w14:textId="77777777" w:rsidR="00E94DAF" w:rsidRDefault="00000000">
            <w:r>
              <w:t>Trung bình</w:t>
            </w:r>
          </w:p>
        </w:tc>
        <w:tc>
          <w:tcPr>
            <w:tcW w:w="1728" w:type="dxa"/>
          </w:tcPr>
          <w:p w14:paraId="6846D597" w14:textId="77777777" w:rsidR="00E94DAF" w:rsidRDefault="00000000">
            <w:r>
              <w:t>Data seeding (data.sql) + bộ kịch bản chuẩn</w:t>
            </w:r>
          </w:p>
        </w:tc>
      </w:tr>
      <w:tr w:rsidR="00E94DAF" w14:paraId="19CB4FF9" w14:textId="77777777">
        <w:tc>
          <w:tcPr>
            <w:tcW w:w="1728" w:type="dxa"/>
          </w:tcPr>
          <w:p w14:paraId="5152A9D8" w14:textId="77777777" w:rsidR="00E94DAF" w:rsidRDefault="00000000">
            <w:r>
              <w:t>R4</w:t>
            </w:r>
          </w:p>
        </w:tc>
        <w:tc>
          <w:tcPr>
            <w:tcW w:w="1728" w:type="dxa"/>
          </w:tcPr>
          <w:p w14:paraId="6B4AA0AE" w14:textId="77777777" w:rsidR="00E94DAF" w:rsidRDefault="00000000">
            <w:r>
              <w:t>Vấn đề tích hợp UI</w:t>
            </w:r>
          </w:p>
        </w:tc>
        <w:tc>
          <w:tcPr>
            <w:tcW w:w="1728" w:type="dxa"/>
          </w:tcPr>
          <w:p w14:paraId="29031704" w14:textId="77777777" w:rsidR="00E94DAF" w:rsidRDefault="00000000">
            <w:r>
              <w:t>Demo thất bại</w:t>
            </w:r>
          </w:p>
        </w:tc>
        <w:tc>
          <w:tcPr>
            <w:tcW w:w="1728" w:type="dxa"/>
          </w:tcPr>
          <w:p w14:paraId="7696CC31" w14:textId="77777777" w:rsidR="00E94DAF" w:rsidRDefault="00000000">
            <w:r>
              <w:t>Thấp</w:t>
            </w:r>
          </w:p>
        </w:tc>
        <w:tc>
          <w:tcPr>
            <w:tcW w:w="1728" w:type="dxa"/>
          </w:tcPr>
          <w:p w14:paraId="1224688B" w14:textId="77777777" w:rsidR="00E94DAF" w:rsidRDefault="00000000">
            <w:r>
              <w:t>Mock API sớm, tách nhỏ PR</w:t>
            </w:r>
          </w:p>
        </w:tc>
      </w:tr>
    </w:tbl>
    <w:p w14:paraId="27C7D521" w14:textId="77777777" w:rsidR="00E94DAF" w:rsidRDefault="00000000">
      <w:pPr>
        <w:pStyle w:val="u1"/>
      </w:pPr>
      <w:r>
        <w:lastRenderedPageBreak/>
        <w:t>4. Chỉ số theo dõi (Metrics)</w:t>
      </w:r>
    </w:p>
    <w:p w14:paraId="38482C61" w14:textId="77777777" w:rsidR="00E94DAF" w:rsidRDefault="00000000">
      <w:r>
        <w:t>• Tỉ lệ test pass, độ bao phủ mã; số issue/PR đóng mỗi tuần; lead time từ commit → build; số lỗi phát hiện trong demo tuần.</w:t>
      </w:r>
    </w:p>
    <w:p w14:paraId="43DB5377" w14:textId="77777777" w:rsidR="00E94DAF" w:rsidRDefault="00000000">
      <w:pPr>
        <w:pStyle w:val="u1"/>
      </w:pPr>
      <w:r>
        <w:t>5. Phụ lục A – Danh mục tệp/đặt tên gợi ý</w:t>
      </w:r>
    </w:p>
    <w:p w14:paraId="501DC7FB" w14:textId="77777777" w:rsidR="00E94DAF" w:rsidRDefault="00000000">
      <w:r>
        <w:t>• Tài liệu: W#_*.md/docx/pdf</w:t>
      </w:r>
    </w:p>
    <w:p w14:paraId="218DDA87" w14:textId="77777777" w:rsidR="00E94DAF" w:rsidRDefault="00000000">
      <w:r>
        <w:t>• UML: W#_*.puml/png (PlantUML)</w:t>
      </w:r>
    </w:p>
    <w:p w14:paraId="5A052790" w14:textId="77777777" w:rsidR="00E94DAF" w:rsidRDefault="00000000">
      <w:r>
        <w:t>• Mã nguồn: src/main/java/..., src/test/java/...</w:t>
      </w:r>
    </w:p>
    <w:p w14:paraId="12CB93D6" w14:textId="77777777" w:rsidR="00E94DAF" w:rsidRDefault="00000000">
      <w:r>
        <w:t>• Script dữ liệu: src/main/resources/data.sql</w:t>
      </w:r>
    </w:p>
    <w:p w14:paraId="26F32806" w14:textId="77777777" w:rsidR="00E94DAF" w:rsidRDefault="00000000">
      <w:r>
        <w:t>• Báo cáo cuối kỳ: W10_Final_Report.pdf</w:t>
      </w:r>
    </w:p>
    <w:sectPr w:rsidR="00E94DAF" w:rsidSect="008318EA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701690">
    <w:abstractNumId w:val="8"/>
  </w:num>
  <w:num w:numId="2" w16cid:durableId="984772837">
    <w:abstractNumId w:val="6"/>
  </w:num>
  <w:num w:numId="3" w16cid:durableId="230384108">
    <w:abstractNumId w:val="5"/>
  </w:num>
  <w:num w:numId="4" w16cid:durableId="707993272">
    <w:abstractNumId w:val="4"/>
  </w:num>
  <w:num w:numId="5" w16cid:durableId="662009174">
    <w:abstractNumId w:val="7"/>
  </w:num>
  <w:num w:numId="6" w16cid:durableId="382098259">
    <w:abstractNumId w:val="3"/>
  </w:num>
  <w:num w:numId="7" w16cid:durableId="1725255952">
    <w:abstractNumId w:val="2"/>
  </w:num>
  <w:num w:numId="8" w16cid:durableId="955790382">
    <w:abstractNumId w:val="1"/>
  </w:num>
  <w:num w:numId="9" w16cid:durableId="72144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0E3"/>
    <w:rsid w:val="0013303B"/>
    <w:rsid w:val="0015074B"/>
    <w:rsid w:val="0029639D"/>
    <w:rsid w:val="00326F90"/>
    <w:rsid w:val="006B4A92"/>
    <w:rsid w:val="008318EA"/>
    <w:rsid w:val="00AA1D8D"/>
    <w:rsid w:val="00B47730"/>
    <w:rsid w:val="00CB0664"/>
    <w:rsid w:val="00E94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76D3C1"/>
  <w14:defaultImageDpi w14:val="300"/>
  <w15:docId w15:val="{CB8F5F62-DC21-42A0-9FA0-83C59093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1"/>
    <w:unhideWhenUsed/>
    <w:qFormat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1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iuktni">
    <w:name w:val="Hyperlink"/>
    <w:basedOn w:val="Phngmcinhcuaoanvn"/>
    <w:uiPriority w:val="99"/>
    <w:unhideWhenUsed/>
    <w:rsid w:val="008318EA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3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010392@st.phenikaa-uni.ed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nam-da/PTTKPM25-26_ClassN05_Nhom1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010508@st.phenikaa-uni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Đỗ Nam</cp:lastModifiedBy>
  <cp:revision>2</cp:revision>
  <dcterms:created xsi:type="dcterms:W3CDTF">2025-10-16T03:58:00Z</dcterms:created>
  <dcterms:modified xsi:type="dcterms:W3CDTF">2025-10-16T03:58:00Z</dcterms:modified>
  <cp:category/>
</cp:coreProperties>
</file>